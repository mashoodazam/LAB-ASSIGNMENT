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Package Diagram - Send Payment Reminder System</w:t>
      </w:r>
    </w:p>
    <w:p>
      <w:r>
        <w:t>This package diagram illustrates the logical structure of a Send Payment Reminder System. Each package groups related classes and services to ensure modularity and maintainability.</w:t>
      </w:r>
    </w:p>
    <w:p>
      <w:pPr>
        <w:pStyle w:val="Heading1"/>
      </w:pPr>
      <w:r>
        <w:t>User Management</w:t>
      </w:r>
    </w:p>
    <w:p>
      <w:pPr>
        <w:pStyle w:val="ListBullet"/>
      </w:pPr>
      <w:r>
        <w:t>User, Customer, Admin, UserService, AuthenticationService</w:t>
      </w:r>
    </w:p>
    <w:p>
      <w:pPr>
        <w:pStyle w:val="Heading1"/>
      </w:pPr>
      <w:r>
        <w:t>Payment Management</w:t>
      </w:r>
    </w:p>
    <w:p>
      <w:pPr>
        <w:pStyle w:val="ListBullet"/>
      </w:pPr>
      <w:r>
        <w:t>Payment, Invoice, PaymentService, PaymentHistory</w:t>
      </w:r>
    </w:p>
    <w:p>
      <w:pPr>
        <w:pStyle w:val="Heading1"/>
      </w:pPr>
      <w:r>
        <w:t>Reminder System</w:t>
      </w:r>
    </w:p>
    <w:p>
      <w:pPr>
        <w:pStyle w:val="ListBullet"/>
      </w:pPr>
      <w:r>
        <w:t>ReminderScheduler, ReminderService, NotificationService</w:t>
      </w:r>
    </w:p>
    <w:p>
      <w:pPr>
        <w:pStyle w:val="Heading1"/>
      </w:pPr>
      <w:r>
        <w:t>Communication</w:t>
      </w:r>
    </w:p>
    <w:p>
      <w:pPr>
        <w:pStyle w:val="ListBullet"/>
      </w:pPr>
      <w:r>
        <w:t>EmailSender, SMSSender, PushNotificationSender</w:t>
      </w:r>
    </w:p>
    <w:p>
      <w:pPr>
        <w:pStyle w:val="Heading1"/>
      </w:pPr>
      <w:r>
        <w:t>Utils</w:t>
      </w:r>
    </w:p>
    <w:p>
      <w:pPr>
        <w:pStyle w:val="ListBullet"/>
      </w:pPr>
      <w:r>
        <w:t>Logger, DateUtils, ConfigLoader</w:t>
      </w:r>
    </w:p>
    <w:p>
      <w:pPr>
        <w:pStyle w:val="Heading1"/>
      </w:pPr>
      <w:r>
        <w:t>Package Dependencies</w:t>
      </w:r>
    </w:p>
    <w:p>
      <w:pPr>
        <w:pStyle w:val="ListBullet"/>
      </w:pPr>
      <w:r>
        <w:t>Reminder System depends on:</w:t>
        <w:br/>
        <w:t xml:space="preserve"> - User Management (to fetch customer contact info)</w:t>
        <w:br/>
        <w:t xml:space="preserve"> - Payment Management (to check due invoices)</w:t>
        <w:br/>
        <w:t xml:space="preserve"> - Communication (to send reminders)</w:t>
      </w:r>
    </w:p>
    <w:p>
      <w:pPr>
        <w:pStyle w:val="ListBullet"/>
      </w:pPr>
      <w:r>
        <w:t>Communication uses Utils</w:t>
      </w:r>
    </w:p>
    <w:p>
      <w:pPr>
        <w:pStyle w:val="ListBullet"/>
      </w:pPr>
      <w:r>
        <w:t>User Management and Payment Management may also use Utils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